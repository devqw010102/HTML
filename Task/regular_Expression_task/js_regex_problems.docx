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정규식 연습문제 - 문제집</w:t>
      </w:r>
    </w:p>
    <w:p>
      <w:r>
        <w:t>1. 이메일 형식이 맞는지 검사하는 정규식을 작성하시오.</w:t>
        <w:br/>
        <w:t xml:space="preserve">   예시: hello@gmail.com → ✅ / hello.gmail → ❌</w:t>
      </w:r>
    </w:p>
    <w:p>
      <w:r>
        <w:t>2. 문자열이 010으로 시작하는지 검사하는 정규식을 작성하시오.</w:t>
        <w:br/>
        <w:t xml:space="preserve">   예시: 010-1234-5678 → ✅ / 011-5678-1234 → ❌</w:t>
      </w:r>
    </w:p>
    <w:p>
      <w:r>
        <w:t>3. 문자열이 숫자만으로 이루어져 있는지 검사하는 정규식을 작성하시오.</w:t>
        <w:br/>
        <w:t xml:space="preserve">   예시: 12345 → ✅ / 12a34 → ❌</w:t>
      </w:r>
    </w:p>
    <w:p>
      <w:r>
        <w:t>4. 한글만 포함된 문자열인지 검사하는 정규식을 작성하시오.</w:t>
        <w:br/>
        <w:t xml:space="preserve">   예시: 안녕하세요 → ✅ / Hello123 → ❌</w:t>
      </w:r>
    </w:p>
    <w:p>
      <w:r>
        <w:t>5. 비밀번호가 영문자+숫자 조합으로 6~12자리인지 검사하는 정규식을 작성하시오.</w:t>
        <w:br/>
        <w:t xml:space="preserve">   예시: abc123 → ✅ / ab → ❌</w:t>
      </w:r>
    </w:p>
    <w:p>
      <w:r>
        <w:t>6. 문자열에서 모든 숫자를 찾아 배열로 반환하는 정규식을 작성하시오.</w:t>
        <w:br/>
        <w:t xml:space="preserve">   예시: '가격은 2000원이고, 할인은 300원입니다.' → [2000, 300]</w:t>
      </w:r>
    </w:p>
    <w:p>
      <w:r>
        <w:t>7. 공백(스페이스, 탭, 줄바꿈 등)을 하나 이상 포함하는 문자열인지 검사하는 정규식을 작성하시오.</w:t>
      </w:r>
    </w:p>
    <w:p>
      <w:r>
        <w:t>8. 주민등록번호 형식(6자리-7자리)인지 검사하는 정규식을 작성하시오.</w:t>
        <w:br/>
        <w:t xml:space="preserve">   예시: 900101-1234567 → ✅ / 9001011234567 → ❌</w:t>
      </w:r>
    </w:p>
    <w:p>
      <w:r>
        <w:t>9. 문자열에서 HTML 태그를 모두 제거하는 정규식을 작성하시오.</w:t>
        <w:br/>
        <w:t xml:space="preserve">   예시: '&lt;h1&gt;제목&lt;/h1&gt;' → '제목'</w:t>
      </w:r>
    </w:p>
    <w:p>
      <w:r>
        <w:t>10. URL 형식이 맞는지 검사하는 정규식을 작성하시오.</w:t>
        <w:br/>
        <w:t xml:space="preserve">   예시: https://www.google.com → ✅ / just_text → 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